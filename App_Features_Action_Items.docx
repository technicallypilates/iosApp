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Action Items for App Features</w:t>
      </w:r>
    </w:p>
    <w:p>
      <w:pPr>
        <w:pStyle w:val="Heading1"/>
      </w:pPr>
      <w:r>
        <w:t>Current Features</w:t>
      </w:r>
    </w:p>
    <w:p>
      <w:pPr>
        <w:pStyle w:val="Heading2"/>
      </w:pPr>
      <w:r>
        <w:t>Sign up/Sign in to the app</w:t>
      </w:r>
    </w:p>
    <w:p>
      <w:pPr>
        <w:pStyle w:val="ListBullet"/>
      </w:pPr>
      <w:r>
        <w:t>☐ Create user profiles</w:t>
      </w:r>
    </w:p>
    <w:p>
      <w:pPr>
        <w:pStyle w:val="ListBullet"/>
      </w:pPr>
      <w:r>
        <w:t>☐ Age, name, email, password, health (injuries, pregnancy), current fitness level</w:t>
      </w:r>
    </w:p>
    <w:p>
      <w:pPr>
        <w:pStyle w:val="ListBullet"/>
      </w:pPr>
      <w:r>
        <w:t>☐ Goals (lose weight, destress)</w:t>
      </w:r>
    </w:p>
    <w:p>
      <w:pPr>
        <w:pStyle w:val="ListBullet"/>
      </w:pPr>
      <w:r>
        <w:t>☐ 7 days free trial</w:t>
      </w:r>
    </w:p>
    <w:p>
      <w:pPr>
        <w:pStyle w:val="Heading2"/>
      </w:pPr>
      <w:r>
        <w:t>Curated 30 min classes</w:t>
      </w:r>
    </w:p>
    <w:p>
      <w:pPr>
        <w:pStyle w:val="ListBullet"/>
      </w:pPr>
      <w:r>
        <w:t>☐ Centralise all possible exercises that could be presented to the people</w:t>
      </w:r>
    </w:p>
    <w:p>
      <w:pPr>
        <w:pStyle w:val="ListBullet"/>
      </w:pPr>
      <w:r>
        <w:t>☐ Store “expected results” for each pose</w:t>
      </w:r>
    </w:p>
    <w:p>
      <w:pPr>
        <w:pStyle w:val="ListBullet"/>
      </w:pPr>
      <w:r>
        <w:t>☐ Create paths to making the exercises more difficult - eg variations of the exercises or increasing the reps on certain exercises</w:t>
      </w:r>
    </w:p>
    <w:p>
      <w:pPr>
        <w:pStyle w:val="Heading2"/>
      </w:pPr>
      <w:r>
        <w:t>Music - potentially copyright though</w:t>
      </w:r>
    </w:p>
    <w:p>
      <w:pPr>
        <w:pStyle w:val="ListBullet"/>
      </w:pPr>
      <w:r>
        <w:t>☐ Look into if we can create playlists on Spotify and use a plug in to connect to our app</w:t>
      </w:r>
    </w:p>
    <w:p>
      <w:pPr>
        <w:pStyle w:val="Heading1"/>
      </w:pPr>
      <w:r>
        <w:t>Future Features</w:t>
      </w:r>
    </w:p>
    <w:p>
      <w:pPr>
        <w:pStyle w:val="Heading2"/>
      </w:pPr>
      <w:r>
        <w:t>Accountability</w:t>
      </w:r>
    </w:p>
    <w:p>
      <w:pPr>
        <w:pStyle w:val="ListBullet"/>
      </w:pPr>
      <w:r>
        <w:t>☐ Reminder/alerts at certain times of the day</w:t>
      </w:r>
    </w:p>
    <w:p>
      <w:pPr>
        <w:pStyle w:val="ListBullet"/>
      </w:pPr>
      <w:r>
        <w:t>☐ See Sociability</w:t>
      </w:r>
    </w:p>
    <w:p>
      <w:pPr>
        <w:pStyle w:val="Heading2"/>
      </w:pPr>
      <w:r>
        <w:t>Gamification</w:t>
      </w:r>
    </w:p>
    <w:p>
      <w:pPr>
        <w:pStyle w:val="ListBullet"/>
      </w:pPr>
      <w:r>
        <w:t>☐ Goals - eg 10 sessions you get a badge</w:t>
      </w:r>
    </w:p>
    <w:p>
      <w:pPr>
        <w:pStyle w:val="ListBullet"/>
      </w:pPr>
      <w:r>
        <w:t>☐ You can display this to friends</w:t>
      </w:r>
    </w:p>
    <w:p>
      <w:pPr>
        <w:pStyle w:val="ListBullet"/>
      </w:pPr>
      <w:r>
        <w:t xml:space="preserve">☐ Calendar to </w:t>
      </w:r>
    </w:p>
    <w:p>
      <w:pPr>
        <w:pStyle w:val="Heading2"/>
      </w:pPr>
      <w:r>
        <w:t>Sociability</w:t>
      </w:r>
    </w:p>
    <w:p>
      <w:pPr>
        <w:pStyle w:val="ListBullet"/>
      </w:pPr>
      <w:r>
        <w:t>☐ You can connect with other app users :</w:t>
      </w:r>
    </w:p>
    <w:p>
      <w:pPr>
        <w:pStyle w:val="ListBullet"/>
      </w:pPr>
      <w:r>
        <w:t>☐ Search for other users</w:t>
      </w:r>
    </w:p>
    <w:p>
      <w:pPr>
        <w:pStyle w:val="ListBullet"/>
      </w:pPr>
      <w:r>
        <w:t>☐ Add them as a friend</w:t>
      </w:r>
    </w:p>
    <w:p>
      <w:pPr>
        <w:pStyle w:val="ListBullet"/>
      </w:pPr>
      <w:r>
        <w:t>☐ Compete in a challenge against that person</w:t>
      </w:r>
    </w:p>
    <w:p>
      <w:pPr>
        <w:pStyle w:val="Heading2"/>
      </w:pPr>
      <w:r>
        <w:t>Progress</w:t>
      </w:r>
    </w:p>
    <w:p>
      <w:pPr>
        <w:pStyle w:val="ListBullet"/>
      </w:pPr>
      <w:r>
        <w:t>☐ Via reflective comments at the end of a session eg how you feel</w:t>
      </w:r>
    </w:p>
    <w:p>
      <w:pPr>
        <w:pStyle w:val="ListBullet"/>
      </w:pPr>
      <w:r>
        <w:t>☐ Accuracy score and show that their accuracy score is improving by x amount</w:t>
      </w:r>
    </w:p>
    <w:p>
      <w:pPr>
        <w:pStyle w:val="Heading2"/>
      </w:pPr>
      <w:r>
        <w:t>Preferences</w:t>
      </w:r>
    </w:p>
    <w:p>
      <w:pPr>
        <w:pStyle w:val="ListBullet"/>
      </w:pPr>
      <w:r>
        <w:t>☐ Voice</w:t>
      </w:r>
    </w:p>
    <w:p>
      <w:pPr>
        <w:pStyle w:val="ListBullet"/>
      </w:pPr>
      <w:r>
        <w:t>☐ Avatars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